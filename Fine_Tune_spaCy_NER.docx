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Fine-Tuning spaCy NER for E-Commerce Data</w:t>
      </w:r>
    </w:p>
    <w:p>
      <w:r>
        <w:t>---</w:t>
      </w:r>
    </w:p>
    <w:p>
      <w:pPr>
        <w:pStyle w:val="Heading2"/>
      </w:pPr>
      <w:r>
        <w:t>🔹 Step-by-Step Process for Fine-Tuning spaCy 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Step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Complexity</w:t>
            </w:r>
          </w:p>
        </w:tc>
      </w:tr>
      <w:tr>
        <w:tc>
          <w:tcPr>
            <w:tcW w:type="dxa" w:w="2880"/>
          </w:tcPr>
          <w:p>
            <w:r>
              <w:t>1. Install Dependencies</w:t>
            </w:r>
          </w:p>
        </w:tc>
        <w:tc>
          <w:tcPr>
            <w:tcW w:type="dxa" w:w="2880"/>
          </w:tcPr>
          <w:p>
            <w:r>
              <w:t>Install `spaCy` and required libraries</w:t>
            </w:r>
          </w:p>
        </w:tc>
        <w:tc>
          <w:tcPr>
            <w:tcW w:type="dxa" w:w="2880"/>
          </w:tcPr>
          <w:p>
            <w:r>
              <w:t>Automated</w:t>
            </w:r>
          </w:p>
        </w:tc>
      </w:tr>
      <w:tr>
        <w:tc>
          <w:tcPr>
            <w:tcW w:type="dxa" w:w="2880"/>
          </w:tcPr>
          <w:p>
            <w:r>
              <w:t>2. Prepare Training Data</w:t>
            </w:r>
          </w:p>
        </w:tc>
        <w:tc>
          <w:tcPr>
            <w:tcW w:type="dxa" w:w="2880"/>
          </w:tcPr>
          <w:p>
            <w:r>
              <w:t>Convert raw text into JSON format with `PRODUCT`, `MONEY`, and `MEMORY` entities</w:t>
            </w:r>
          </w:p>
        </w:tc>
        <w:tc>
          <w:tcPr>
            <w:tcW w:type="dxa" w:w="2880"/>
          </w:tcPr>
          <w:p>
            <w:r>
              <w:t>Manual</w:t>
            </w:r>
          </w:p>
        </w:tc>
      </w:tr>
      <w:tr>
        <w:tc>
          <w:tcPr>
            <w:tcW w:type="dxa" w:w="2880"/>
          </w:tcPr>
          <w:p>
            <w:r>
              <w:t>3. Create Training Script</w:t>
            </w:r>
          </w:p>
        </w:tc>
        <w:tc>
          <w:tcPr>
            <w:tcW w:type="dxa" w:w="2880"/>
          </w:tcPr>
          <w:p>
            <w:r>
              <w:t>Write a Python script to load and train the model</w:t>
            </w:r>
          </w:p>
        </w:tc>
        <w:tc>
          <w:tcPr>
            <w:tcW w:type="dxa" w:w="2880"/>
          </w:tcPr>
          <w:p>
            <w:r>
              <w:t>Manual</w:t>
            </w:r>
          </w:p>
        </w:tc>
      </w:tr>
      <w:tr>
        <w:tc>
          <w:tcPr>
            <w:tcW w:type="dxa" w:w="2880"/>
          </w:tcPr>
          <w:p>
            <w:r>
              <w:t>4. Train the Model</w:t>
            </w:r>
          </w:p>
        </w:tc>
        <w:tc>
          <w:tcPr>
            <w:tcW w:type="dxa" w:w="2880"/>
          </w:tcPr>
          <w:p>
            <w:r>
              <w:t>Fine-tune `en_core_web_md` with custom data</w:t>
            </w:r>
          </w:p>
        </w:tc>
        <w:tc>
          <w:tcPr>
            <w:tcW w:type="dxa" w:w="2880"/>
          </w:tcPr>
          <w:p>
            <w:r>
              <w:t>Automated</w:t>
            </w:r>
          </w:p>
        </w:tc>
      </w:tr>
      <w:tr>
        <w:tc>
          <w:tcPr>
            <w:tcW w:type="dxa" w:w="2880"/>
          </w:tcPr>
          <w:p>
            <w:r>
              <w:t>5. Save &amp; Test the Model</w:t>
            </w:r>
          </w:p>
        </w:tc>
        <w:tc>
          <w:tcPr>
            <w:tcW w:type="dxa" w:w="2880"/>
          </w:tcPr>
          <w:p>
            <w:r>
              <w:t>Save trained model and run evaluation</w:t>
            </w:r>
          </w:p>
        </w:tc>
        <w:tc>
          <w:tcPr>
            <w:tcW w:type="dxa" w:w="2880"/>
          </w:tcPr>
          <w:p>
            <w:r>
              <w:t>Automated</w:t>
            </w:r>
          </w:p>
        </w:tc>
      </w:tr>
      <w:tr>
        <w:tc>
          <w:tcPr>
            <w:tcW w:type="dxa" w:w="2880"/>
          </w:tcPr>
          <w:p>
            <w:r>
              <w:t>6. Evaluate Performance</w:t>
            </w:r>
          </w:p>
        </w:tc>
        <w:tc>
          <w:tcPr>
            <w:tcW w:type="dxa" w:w="2880"/>
          </w:tcPr>
          <w:p>
            <w:r>
              <w:t>Measure precision, recall, and F1-score</w:t>
            </w:r>
          </w:p>
        </w:tc>
        <w:tc>
          <w:tcPr>
            <w:tcW w:type="dxa" w:w="2880"/>
          </w:tcPr>
          <w:p>
            <w:r>
              <w:t>Automated</w:t>
            </w:r>
          </w:p>
        </w:tc>
      </w:tr>
    </w:tbl>
    <w:p>
      <w:r>
        <w:t>---</w:t>
      </w:r>
    </w:p>
    <w:p>
      <w:pPr>
        <w:pStyle w:val="Heading2"/>
      </w:pPr>
      <w:r>
        <w:t>🔹 1. Install Dependencies</w:t>
      </w:r>
    </w:p>
    <w:p>
      <w:r>
        <w:t>Run the following command to install necessary packages:</w:t>
      </w:r>
    </w:p>
    <w:p>
      <w:r>
        <w:t>```bash</w:t>
        <w:br/>
        <w:t>pip install spacy</w:t>
        <w:br/>
        <w:t>pip install -U spacy[transformers]</w:t>
        <w:br/>
        <w:t>```</w:t>
      </w:r>
    </w:p>
    <w:p>
      <w:pPr>
        <w:pStyle w:val="Heading2"/>
      </w:pPr>
      <w:r>
        <w:t>🔹 2. Prepare Training Data</w:t>
      </w:r>
    </w:p>
    <w:p>
      <w:r>
        <w:t>We format the dataset in a way that spaCy can understand:</w:t>
      </w:r>
    </w:p>
    <w:p>
      <w:r>
        <w:t>📌 Sample Training Data (JSON Format)</w:t>
      </w:r>
    </w:p>
    <w:p>
      <w:r>
        <w:br/>
        <w:t>```python</w:t>
        <w:br/>
        <w:t>TRAIN_DATA = [</w:t>
        <w:br/>
        <w:t xml:space="preserve">    ("I just bought a Samsung Galaxy S24 for 10k with 8GB RAM.",</w:t>
        <w:br/>
        <w:t xml:space="preserve">     {"entities": [(17, 36, "PRODUCT"), (41, 44, "MONEY"), (50, 56, "MEMORY")]}),</w:t>
        <w:br/>
        <w:t xml:space="preserve">    ("The iPhone 15 Pro costs $1200 and has 16GB RAM.",</w:t>
        <w:br/>
        <w:t xml:space="preserve">     {"entities": [(4, 18, "PRODUCT"), (26, 30, "MONEY"), (40, 46, "MEMORY")]}),</w:t>
        <w:br/>
        <w:t xml:space="preserve">    ("Asus ROG Phone 7 comes with 12GB RAM and is priced at 900 USD.",</w:t>
        <w:br/>
        <w:t xml:space="preserve">     {"entities": [(0, 18, "PRODUCT"), (26, 32, "MEMORY"), (48, 51, "MONEY")]})]</w:t>
        <w:br/>
        <w:t>```</w:t>
        <w:br/>
      </w:r>
    </w:p>
    <w:p>
      <w:pPr>
        <w:pStyle w:val="Heading2"/>
      </w:pPr>
      <w:r>
        <w:t>🔹 3. Create Training Script</w:t>
      </w:r>
    </w:p>
    <w:p>
      <w:r>
        <w:br/>
        <w:t>```python</w:t>
        <w:br/>
        <w:t>import spacy</w:t>
        <w:br/>
        <w:t>from spacy.training.example import Example</w:t>
        <w:br/>
        <w:br/>
        <w:t># Load base model</w:t>
        <w:br/>
        <w:t>nlp = spacy.load("en_core_web_md")</w:t>
        <w:br/>
        <w:br/>
        <w:t># Get the Named Entity Recognizer</w:t>
        <w:br/>
        <w:t>ner = nlp.get_pipe("ner")</w:t>
        <w:br/>
        <w:br/>
        <w:t># Add new labels</w:t>
        <w:br/>
        <w:t>for _, annotations in TRAIN_DATA:</w:t>
        <w:br/>
        <w:t xml:space="preserve">    for ent in annotations["entities"]:</w:t>
        <w:br/>
        <w:t xml:space="preserve">        ner.add_label(ent[2])</w:t>
        <w:br/>
        <w:br/>
        <w:t># Disable other pipelines to only train NER</w:t>
        <w:br/>
        <w:t>other_pipes = [pipe for pipe in nlp.pipe_names if pipe != "ner"]</w:t>
        <w:br/>
        <w:t>with nlp.disable_pipes(*other_pipes):</w:t>
        <w:br/>
        <w:t xml:space="preserve">    optimizer = nlp.resume_training()</w:t>
        <w:br/>
        <w:t xml:space="preserve">    for epoch in range(30):  # Adjust epochs as needed</w:t>
        <w:br/>
        <w:t xml:space="preserve">        for text, annotations in TRAIN_DATA:</w:t>
        <w:br/>
        <w:t xml:space="preserve">            example = Example.from_dict(nlp.make_doc(text), annotations)</w:t>
        <w:br/>
        <w:t xml:space="preserve">            nlp.update([example], drop=0.5, losses={})</w:t>
        <w:br/>
        <w:br/>
        <w:t># Save trained model</w:t>
        <w:br/>
        <w:t>nlp.to_disk("./ecommerce_ner_model")</w:t>
        <w:br/>
        <w:t>```</w:t>
        <w:br/>
      </w:r>
    </w:p>
    <w:p>
      <w:pPr>
        <w:pStyle w:val="Heading2"/>
      </w:pPr>
      <w:r>
        <w:t>🔹 4. Test the Model</w:t>
      </w:r>
    </w:p>
    <w:p>
      <w:r>
        <w:br/>
        <w:t>```python</w:t>
        <w:br/>
        <w:t># Load trained model</w:t>
        <w:br/>
        <w:t>nlp_test = spacy.load("./ecommerce_ner_model")</w:t>
        <w:br/>
        <w:br/>
        <w:t>test_text = "The new Samsung Galaxy S24 Ultra has 16GB RAM and costs 1200 USD."</w:t>
        <w:br/>
        <w:t>doc = nlp_test(test_text)</w:t>
        <w:br/>
        <w:br/>
        <w:t>for ent in doc.ents:</w:t>
        <w:br/>
        <w:t xml:space="preserve">    print(f"Entity: {ent.text}, Label: {ent.label_}")</w:t>
        <w:br/>
        <w:t>```</w:t>
        <w:br/>
      </w:r>
    </w:p>
    <w:p>
      <w:r>
        <w:t>📝 Expected Output:</w:t>
      </w:r>
    </w:p>
    <w:p>
      <w:r>
        <w:br/>
        <w:t>```</w:t>
        <w:br/>
        <w:t>Entity: Samsung Galaxy S24 Ultra, Label: PRODUCT</w:t>
        <w:br/>
        <w:t>Entity: 16GB RAM, Label: MEMORY</w:t>
        <w:br/>
        <w:t>Entity: 1200 USD, Label: MONEY</w:t>
        <w:br/>
        <w:t>```</w:t>
        <w:br/>
      </w:r>
    </w:p>
    <w:p>
      <w:pPr>
        <w:pStyle w:val="Heading2"/>
      </w:pPr>
      <w:r>
        <w:t>🔹 5. Evaluate the Model</w:t>
      </w:r>
    </w:p>
    <w:p>
      <w:r>
        <w:br/>
        <w:t>```python</w:t>
        <w:br/>
        <w:t>from spacy.scorer import Scorer</w:t>
        <w:br/>
        <w:t>from spacy.training.example import Example</w:t>
        <w:br/>
        <w:br/>
        <w:t>def evaluate_model(nlp, examples):</w:t>
        <w:br/>
        <w:t xml:space="preserve">    scorer = Scorer()</w:t>
        <w:br/>
        <w:t xml:space="preserve">    for input_text, annotations in examples:</w:t>
        <w:br/>
        <w:t xml:space="preserve">        doc = nlp(input_text)</w:t>
        <w:br/>
        <w:t xml:space="preserve">        example = Example.from_dict(doc, annotations)</w:t>
        <w:br/>
        <w:t xml:space="preserve">        scorer.score(example)</w:t>
        <w:br/>
        <w:t xml:space="preserve">    return scorer.scores</w:t>
        <w:br/>
        <w:br/>
        <w:t># Run evaluation</w:t>
        <w:br/>
        <w:t>print(evaluate_model(nlp_test, TRAIN_DATA))</w:t>
        <w:br/>
        <w:t>```</w:t>
        <w:br/>
      </w:r>
    </w:p>
    <w:p>
      <w:pPr>
        <w:pStyle w:val="Heading2"/>
      </w:pPr>
      <w:r>
        <w:t>📌 Conclusion</w:t>
      </w:r>
    </w:p>
    <w:p>
      <w:r>
        <w:br/>
        <w:t>- We fine-tuned `spaCy` NER on e-commerce data for `PRODUCT`, `MONEY`, and `MEMORY`.</w:t>
        <w:br/>
        <w:t>- The model can now extract e-commerce-specific entities.</w:t>
        <w:br/>
        <w:t>- The process is scalable—you can add more entities like `COLOR`, `BRAND`, `STORAGE`, etc.</w:t>
        <w:br/>
        <w:br/>
        <w:t>Would you like a pre-trained model or additional fine-tuning help? 🚀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